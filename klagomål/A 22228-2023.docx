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22228-2023 i Sundsvalls kommun</w:t>
      </w:r>
    </w:p>
    <w:p>
      <w:r>
        <w:t>Detta dokument behandlar höga naturvärden i avverkningsamälan A 22228-2023 i Sundsvalls kommun. Denna avverkningsanmälan inkom 2023-05-23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lunglav (NT), ullticka (NT), plattlummer (S, §9),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22228-2023.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6968098, E 601097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