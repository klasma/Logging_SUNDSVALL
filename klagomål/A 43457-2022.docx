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43457-2022 i Sundsvalls kommun</w:t>
      </w:r>
    </w:p>
    <w:p>
      <w:r>
        <w:t>Detta dokument behandlar höga naturvärden i avverkningsamälan A 43457-2022 i Sundsvalls kommun. Denna avverkningsanmälan inkom 2022-10-01 och omfattar 43,7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blackticka (VU), doftticka (VU, §8), lunglav (NT), tretåig hackspett (NT, §4), ullticka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3457-2022.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6967709, E 604168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