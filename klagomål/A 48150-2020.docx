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48150-2020 i Sundsvalls kommun</w:t>
      </w:r>
    </w:p>
    <w:p>
      <w:r>
        <w:t>Detta dokument behandlar höga naturvärden i avverkningsamälan A 48150-2020 i Sundsvalls kommun. Denna avverkningsanmälan inkom 2020-09-17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piggfjällskivling (EN), droppklibbskivling (S), svart trolldruva (S), svavelriska (S), toppvaxskivling (S), ängsvaxskivling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48150-2020.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6926086, E 627402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