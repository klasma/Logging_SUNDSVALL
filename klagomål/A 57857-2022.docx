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57857-2022 i Sundsvalls kommun</w:t>
      </w:r>
    </w:p>
    <w:p>
      <w:r>
        <w:t>Detta dokument behandlar höga naturvärden i avverkningsamälan A 57857-2022 i Sundsvalls kommun. Denna avverkningsanmälan inkom 2022-12-03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orange taggsvamp (NT), ullticka (NT), björksplintborre (S), grönpyrola (S), vågbandad barkbock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7857-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6895554, E 628266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