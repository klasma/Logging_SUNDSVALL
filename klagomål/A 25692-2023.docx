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25692-2023 i Sundsvalls kommun</w:t>
      </w:r>
    </w:p>
    <w:p>
      <w:r>
        <w:t>Detta dokument behandlar höga naturvärden i avverkningsamälan A 25692-2023 i Sundsvalls kommun. Denna avverkningsanmälan inkom 2023-06-12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skogsfru (NT, §8), rödgul trumpetsvamp (S), spindelblomster (S, §8), ögonpyrola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25692-2023.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6931584, E 587075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