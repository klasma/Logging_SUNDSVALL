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44497-2020 i Sundsvalls kommun</w:t>
      </w:r>
    </w:p>
    <w:p>
      <w:r>
        <w:t>Detta dokument behandlar höga naturvärden i avverkningsamälan A 44497-2020 i Sundsvalls kommun. Denna avverkningsanmälan inkom 2020-09-10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korallblylav (S) och stor aspticka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44497-2020.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6959408, E 578485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4564"/>
            <wp:docPr id="2" name="Picture 2"/>
            <wp:cNvGraphicFramePr>
              <a:graphicFrameLocks noChangeAspect="1"/>
            </wp:cNvGraphicFramePr>
            <a:graphic>
              <a:graphicData uri="http://schemas.openxmlformats.org/drawingml/2006/picture">
                <pic:pic>
                  <pic:nvPicPr>
                    <pic:cNvPr id="0" name="A 44497-2020.png"/>
                    <pic:cNvPicPr/>
                  </pic:nvPicPr>
                  <pic:blipFill>
                    <a:blip r:embed="rId17"/>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6959408, E 578485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