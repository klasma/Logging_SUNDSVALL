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30272-2023 i Sundsvalls kommun</w:t>
      </w:r>
    </w:p>
    <w:p>
      <w:r>
        <w:t>Detta dokument behandlar höga naturvärden i avverkningsamälan A 30272-2023 i Sundsvalls kommun. Denna avverkningsanmälan inkom 2023-06-22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järpe (NT, §4), rosenticka (NT), ullticka (NT), bronshjon (S), mörk husmossa (S) och vågbandad barkbock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0272-2023.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6904973, E 618376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74372"/>
            <wp:docPr id="2" name="Picture 2"/>
            <wp:cNvGraphicFramePr>
              <a:graphicFrameLocks noChangeAspect="1"/>
            </wp:cNvGraphicFramePr>
            <a:graphic>
              <a:graphicData uri="http://schemas.openxmlformats.org/drawingml/2006/picture">
                <pic:pic>
                  <pic:nvPicPr>
                    <pic:cNvPr id="0" name="A 30272-2023.png"/>
                    <pic:cNvPicPr/>
                  </pic:nvPicPr>
                  <pic:blipFill>
                    <a:blip r:embed="rId17"/>
                    <a:stretch>
                      <a:fillRect/>
                    </a:stretch>
                  </pic:blipFill>
                  <pic:spPr>
                    <a:xfrm>
                      <a:off x="0" y="0"/>
                      <a:ext cx="5486400" cy="62743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6904973, E 618376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