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65633-2020 i Sundsvalls kommun</w:t>
      </w:r>
    </w:p>
    <w:p>
      <w:r>
        <w:t>Detta dokument behandlar höga naturvärden i avverkningsamälan A 65633-2020 i Sundsvalls kommun. Denna avverkningsanmälan inkom 2020-12-08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25 naturvårdsarter hittats: tornseglare (EN, §4), aspfjädermossa (VU), knärot (VU, §8), lappticka (VU), smalskaftslav (VU), garnlav (NT), granticka (NT), gränsticka (NT), järpe (NT, §4), kolflarnlav (NT), kortskaftad ärgspik (NT), lunglav (NT), mindre hackspett (NT, §4), mörk kolflarnlav (NT), rosenticka (NT), talltita (NT, §4), tretåig hackspett (NT, §4), ullticka (NT), vedtrappmossa (NT), barkticka (S), rävticka (S), skinnlav (S), stor aspticka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65633-2020.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6944590, E 577308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Knärot (VU, §8)</w:t>
      </w:r>
    </w:p>
    <w:p>
      <w:pPr>
        <w:pStyle w:val="ListBullet"/>
      </w:pPr>
      <w:r>
        <w:t>Järpe (NT, §4)</w:t>
      </w:r>
    </w:p>
    <w:p>
      <w:pPr>
        <w:pStyle w:val="ListBullet"/>
      </w:pPr>
      <w:r>
        <w:t>Mindre hackspett (NT, §4)</w:t>
      </w:r>
    </w:p>
    <w:p>
      <w:pPr>
        <w:pStyle w:val="ListBullet"/>
      </w:pPr>
      <w:r>
        <w:t>Talltita (NT, §4)</w:t>
      </w:r>
    </w:p>
    <w:p>
      <w:pPr>
        <w:pStyle w:val="ListBullet"/>
      </w:pPr>
      <w:r>
        <w:t>Tretåig hackspett (NT, §4)</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65633-2020.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6944590, E 577308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