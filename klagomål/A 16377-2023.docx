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16377-2023 i Sundsvalls kommun</w:t>
      </w:r>
    </w:p>
    <w:p>
      <w:r>
        <w:t>Detta dokument behandlar höga naturvärden i avverkningsamälan A 16377-2023 i Sundsvalls kommun. Denna avverkningsanmälan inkom 2023-04-12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plattlummer (S, §9) och skinnlav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16377-2023.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6963183, E 588973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