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4946-2019 i Sundsvalls kommun</w:t>
      </w:r>
    </w:p>
    <w:p>
      <w:r>
        <w:t>Detta dokument behandlar höga naturvärden i avverkningsamälan A 4946-2019 i Sundsvalls kommun. Denna avverkningsanmälan inkom 2019-01-14 och omfattar 103,4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dvärgbägarlav (NT), garnlav (NT), lunglav (NT), tallticka (NT), violettgrå tagellav (NT), norrlandslav (S), plattlummer (S, §9)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4946-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6970965, E 609901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