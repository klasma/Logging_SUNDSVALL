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27404-2020 i Sundsvalls kommun</w:t>
      </w:r>
    </w:p>
    <w:p>
      <w:r>
        <w:t>Detta dokument behandlar höga naturvärden i avverkningsamälan A 27404-2020 i Sundsvalls kommun. Denna avverkningsanmälan inkom 2020-06-10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duvhök (NT, §4), orange taggsvamp (NT), ullticka (NT), violettgrå tagellav (NT), bronshjon (S), dropptaggsvamp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661"/>
            <wp:docPr id="1" name="Picture 1"/>
            <wp:cNvGraphicFramePr>
              <a:graphicFrameLocks noChangeAspect="1"/>
            </wp:cNvGraphicFramePr>
            <a:graphic>
              <a:graphicData uri="http://schemas.openxmlformats.org/drawingml/2006/picture">
                <pic:pic>
                  <pic:nvPicPr>
                    <pic:cNvPr id="0" name="A 27404-2020.png"/>
                    <pic:cNvPicPr/>
                  </pic:nvPicPr>
                  <pic:blipFill>
                    <a:blip r:embed="rId16"/>
                    <a:stretch>
                      <a:fillRect/>
                    </a:stretch>
                  </pic:blipFill>
                  <pic:spPr>
                    <a:xfrm>
                      <a:off x="0" y="0"/>
                      <a:ext cx="5486400" cy="24936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6905384, E 619754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89646"/>
            <wp:docPr id="2" name="Picture 2"/>
            <wp:cNvGraphicFramePr>
              <a:graphicFrameLocks noChangeAspect="1"/>
            </wp:cNvGraphicFramePr>
            <a:graphic>
              <a:graphicData uri="http://schemas.openxmlformats.org/drawingml/2006/picture">
                <pic:pic>
                  <pic:nvPicPr>
                    <pic:cNvPr id="0" name="A 27404-2020.png"/>
                    <pic:cNvPicPr/>
                  </pic:nvPicPr>
                  <pic:blipFill>
                    <a:blip r:embed="rId17"/>
                    <a:stretch>
                      <a:fillRect/>
                    </a:stretch>
                  </pic:blipFill>
                  <pic:spPr>
                    <a:xfrm>
                      <a:off x="0" y="0"/>
                      <a:ext cx="5486400" cy="2789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6905384, E 619754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