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60181-2018 i Sundsvalls kommun</w:t>
      </w:r>
    </w:p>
    <w:p>
      <w:r>
        <w:t>Detta dokument behandlar höga naturvärden i avverkningsamälan A 60181-2018 i Sundsvalls kommun. Denna avverkningsanmälan inkom 2018-11-08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60181-2018.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6920345, E 625299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