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19016-2023 i Sundsvalls kommun</w:t>
      </w:r>
    </w:p>
    <w:p>
      <w:r>
        <w:t>Detta dokument behandlar höga naturvärden i avverkningsamälan A 19016-2023 i Sundsvalls kommun. Denna avverkningsanmälan inkom 2023-04-29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granticka (NT), spillkråka (NT, §4), bronshjon (S), mörk husmossa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9016-2023.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6894062, E 629841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58170"/>
            <wp:docPr id="2" name="Picture 2"/>
            <wp:cNvGraphicFramePr>
              <a:graphicFrameLocks noChangeAspect="1"/>
            </wp:cNvGraphicFramePr>
            <a:graphic>
              <a:graphicData uri="http://schemas.openxmlformats.org/drawingml/2006/picture">
                <pic:pic>
                  <pic:nvPicPr>
                    <pic:cNvPr id="0" name="A 19016-2023.png"/>
                    <pic:cNvPicPr/>
                  </pic:nvPicPr>
                  <pic:blipFill>
                    <a:blip r:embed="rId17"/>
                    <a:stretch>
                      <a:fillRect/>
                    </a:stretch>
                  </pic:blipFill>
                  <pic:spPr>
                    <a:xfrm>
                      <a:off x="0" y="0"/>
                      <a:ext cx="5486400" cy="5058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6894062, E 629841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