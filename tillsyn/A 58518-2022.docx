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58518-2022 i Sundsvalls kommun</w:t>
      </w:r>
    </w:p>
    <w:p>
      <w:r>
        <w:t>Detta dokument behandlar höga naturvärden i avverkningsamälan A 58518-2022 i Sundsvalls kommun. Denna avverkningsanmälan inkom 2022-12-07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björktrast (NT, §4), drillsnäppa (NT, §4), spillkråka (NT, §4), sötgräs (NT, §7)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8-2022.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6910003, E 614819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Drillsnäppa (NT, §4)</w:t>
      </w:r>
    </w:p>
    <w:p>
      <w:pPr>
        <w:pStyle w:val="ListBullet"/>
      </w:pPr>
      <w:r>
        <w:t>Spillkråka (NT, §4)</w:t>
      </w:r>
    </w:p>
    <w:p>
      <w:pPr>
        <w:pStyle w:val="ListBullet"/>
      </w:pPr>
      <w:r>
        <w:t>Sötgräs (NT,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