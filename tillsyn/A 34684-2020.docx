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34684-2020 i Sundsvalls kommun</w:t>
      </w:r>
    </w:p>
    <w:p>
      <w:r>
        <w:t>Detta dokument behandlar höga naturvärden i avverkningsamälan A 34684-2020 i Sundsvalls kommun. Denna avverkningsanmälan inkom 2020-07-23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doftskinn (NT), gammelgransskål (NT), garnlav (NT), lunglav (NT), skrovellav (NT), ullticka (NT), violettgrå tagellav (NT), vitgrynig nållav (NT), barkkornlav (S), bårdlav (S), korallblylav (S), korallrot (S, §8), luddlav (S), mörk husmossa (S), skinnlav (S), skogshakmossa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0118"/>
            <wp:docPr id="1" name="Picture 1"/>
            <wp:cNvGraphicFramePr>
              <a:graphicFrameLocks noChangeAspect="1"/>
            </wp:cNvGraphicFramePr>
            <a:graphic>
              <a:graphicData uri="http://schemas.openxmlformats.org/drawingml/2006/picture">
                <pic:pic>
                  <pic:nvPicPr>
                    <pic:cNvPr id="0" name="A 34684-2020.png"/>
                    <pic:cNvPicPr/>
                  </pic:nvPicPr>
                  <pic:blipFill>
                    <a:blip r:embed="rId16"/>
                    <a:stretch>
                      <a:fillRect/>
                    </a:stretch>
                  </pic:blipFill>
                  <pic:spPr>
                    <a:xfrm>
                      <a:off x="0" y="0"/>
                      <a:ext cx="5486400" cy="5080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6903659, E 568108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