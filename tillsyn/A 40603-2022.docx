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40603-2022 i Sundsvalls kommun</w:t>
      </w:r>
    </w:p>
    <w:p>
      <w:r>
        <w:t>Detta dokument behandlar höga naturvärden i avverkningsamälan A 40603-2022 i Sundsvalls kommun. Denna avverkningsanmälan inkom 2022-09-19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knärot (VU, §8), garnlav (NT), orange taggsvamp (NT), tallticka (NT), violettgrå tagellav (NT), grönpyrola (S), skinnlav (S), stor aspticka (S), vårärt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40603-2022.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6916895, E 628801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78993"/>
            <wp:docPr id="2" name="Picture 2"/>
            <wp:cNvGraphicFramePr>
              <a:graphicFrameLocks noChangeAspect="1"/>
            </wp:cNvGraphicFramePr>
            <a:graphic>
              <a:graphicData uri="http://schemas.openxmlformats.org/drawingml/2006/picture">
                <pic:pic>
                  <pic:nvPicPr>
                    <pic:cNvPr id="0" name="A 40603-2022.png"/>
                    <pic:cNvPicPr/>
                  </pic:nvPicPr>
                  <pic:blipFill>
                    <a:blip r:embed="rId17"/>
                    <a:stretch>
                      <a:fillRect/>
                    </a:stretch>
                  </pic:blipFill>
                  <pic:spPr>
                    <a:xfrm>
                      <a:off x="0" y="0"/>
                      <a:ext cx="5486400" cy="517899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6916895, E 628801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