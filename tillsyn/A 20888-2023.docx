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20888-2023 i Sundsvalls kommun</w:t>
      </w:r>
    </w:p>
    <w:p>
      <w:r>
        <w:t>Detta dokument behandlar höga naturvärden i avverkningsamälan A 20888-2023 i Sundsvalls kommun. Denna avverkningsanmälan inkom 2023-05-12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småflikig brosklav (NT) och skinnlav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20888-2023.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6900821, E 596228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