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16767-2023 i Sundsvalls kommun</w:t>
      </w:r>
    </w:p>
    <w:p>
      <w:r>
        <w:t>Detta dokument behandlar höga naturvärden i avverkningsamälan A 16767-2023 i Sundsvalls kommun. Denna avverkningsanmälan inkom 2023-04-14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violettgrå tagellav (NT) och stor aspticka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16767-2023.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6970547, E 606013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