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50152-2020 i Sundsvalls kommun</w:t>
      </w:r>
    </w:p>
    <w:p>
      <w:r>
        <w:t>Detta dokument behandlar höga naturvärden i avverkningsamälan A 50152-2020 i Sundsvalls kommun. Denna avverkningsanmälan inkom 2020-09-30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kolflarnlav (NT), lunglav (NT), mörk kolflarnlav (NT) och vaddporing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50152-2020.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6918933, E 592848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8614"/>
            <wp:docPr id="2" name="Picture 2"/>
            <wp:cNvGraphicFramePr>
              <a:graphicFrameLocks noChangeAspect="1"/>
            </wp:cNvGraphicFramePr>
            <a:graphic>
              <a:graphicData uri="http://schemas.openxmlformats.org/drawingml/2006/picture">
                <pic:pic>
                  <pic:nvPicPr>
                    <pic:cNvPr id="0" name="A 50152-2020.png"/>
                    <pic:cNvPicPr/>
                  </pic:nvPicPr>
                  <pic:blipFill>
                    <a:blip r:embed="rId17"/>
                    <a:stretch>
                      <a:fillRect/>
                    </a:stretch>
                  </pic:blipFill>
                  <pic:spPr>
                    <a:xfrm>
                      <a:off x="0" y="0"/>
                      <a:ext cx="5486400" cy="4528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6918933, E 592848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