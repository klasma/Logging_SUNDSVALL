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22480-2020 i Sundsvalls kommun</w:t>
      </w:r>
    </w:p>
    <w:p>
      <w:r>
        <w:t>Detta dokument behandlar höga naturvärden i avverkningsamälan A 22480-2020 i Sundsvalls kommun. Denna avverkningsanmälan inkom 2020-05-12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narrvaxskivling (VU), fransig jordstjärna (S), kamjordstjärna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3169"/>
            <wp:docPr id="1" name="Picture 1"/>
            <wp:cNvGraphicFramePr>
              <a:graphicFrameLocks noChangeAspect="1"/>
            </wp:cNvGraphicFramePr>
            <a:graphic>
              <a:graphicData uri="http://schemas.openxmlformats.org/drawingml/2006/picture">
                <pic:pic>
                  <pic:nvPicPr>
                    <pic:cNvPr id="0" name="A 22480-2020.png"/>
                    <pic:cNvPicPr/>
                  </pic:nvPicPr>
                  <pic:blipFill>
                    <a:blip r:embed="rId16"/>
                    <a:stretch>
                      <a:fillRect/>
                    </a:stretch>
                  </pic:blipFill>
                  <pic:spPr>
                    <a:xfrm>
                      <a:off x="0" y="0"/>
                      <a:ext cx="5486400" cy="3863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6924701, E 628145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