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31036-2023 i Sundsvalls kommun</w:t>
      </w:r>
    </w:p>
    <w:p>
      <w:r>
        <w:t>Detta dokument behandlar höga naturvärden i avverkningsamälan A 31036-2023 i Sundsvalls kommun. Denna avverkningsanmälan inkom 2023-06-26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126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31036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26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6908286, E 619138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